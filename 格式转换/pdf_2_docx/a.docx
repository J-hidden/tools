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04" w:lineRule="auto" w:before="0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1"/>
        </w:rPr>
        <w:t>213213123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萨达大大大的去外地玩确定我去带我去</w:t>
      </w:r>
    </w:p>
    <w:sectPr w:rsidR="00FC693F" w:rsidRPr="0006063C" w:rsidSect="00034616">
      <w:pgSz w:w="11906" w:h="16838"/>
      <w:pgMar w:top="746" w:right="1440" w:bottom="1440" w:left="1440" w:header="720" w:footer="720" w:gutter="0"/>
      <w:cols w:space="720" w:num="1" w:equalWidth="0"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